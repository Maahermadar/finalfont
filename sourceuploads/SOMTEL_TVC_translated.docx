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936062" w14:textId="5E33A83C" w:rsidR="00933E6F" w:rsidRDefault="00000000" w:rsidP="001B3914">
      <w:pPr>
        <w:pStyle w:val="Title"/>
        <w:jc w:val="center"/>
      </w:pPr>
      <w:r>
        <w:t>The People's Network - TV Commercial Script by Somtel</w:t>
      </w:r>
    </w:p>
    <w:p w14:paraId="175A63B0" w14:textId="416B1D12" w:rsidR="00CB39B4" w:rsidRDefault="001B3914" w:rsidP="0010478B">
      <w:pPr>
        <w:pStyle w:val="ListParagraph"/>
        <w:numPr>
          <w:ilvl w:val="0"/>
          <w:numId w:val="23"/>
        </w:numPr>
        <w:rPr>
          <w:i/>
          <w:iCs/>
          <w:color w:val="000000" w:themeColor="text1"/>
        </w:rPr>
      </w:pPr>
      <w:r w:rsidRPr="0010478B">
        <w:rPr>
          <w:color w:val="000000" w:themeColor="text1"/>
        </w:rPr>
        <w:t>Child:</w:t>
      </w:r>
      <w:r w:rsidRPr="0010478B">
        <w:rPr>
          <w:i/>
          <w:iCs/>
          <w:color w:val="000000" w:themeColor="text1"/>
        </w:rPr>
        <w:t xml:space="preserve"> ‘</w:t>
      </w:r>
      <w:r w:rsidR="00933E6F" w:rsidRPr="0010478B">
        <w:rPr>
          <w:i/>
          <w:iCs/>
          <w:color w:val="000000" w:themeColor="text1"/>
        </w:rPr>
        <w:t xml:space="preserve">Every day is a new journey, </w:t>
      </w:r>
    </w:p>
    <w:p w14:paraId="4E687F49" w14:textId="77777777" w:rsidR="00A81981" w:rsidRDefault="00A81981" w:rsidP="00A81981">
      <w:pPr>
        <w:pStyle w:val="ListParagraph"/>
        <w:rPr>
          <w:color w:val="000000" w:themeColor="text1"/>
        </w:rPr>
      </w:pPr>
    </w:p>
    <w:p w14:paraId="708F9F58" w14:textId="61511ADC" w:rsidR="00A81981" w:rsidRPr="0010478B" w:rsidRDefault="00A81981" w:rsidP="00A81981">
      <w:pPr>
        <w:pStyle w:val="ListParagraph"/>
        <w:rPr>
          <w:i/>
          <w:iCs/>
          <w:color w:val="000000" w:themeColor="text1"/>
        </w:rPr>
      </w:pPr>
      <w:r>
        <w:rPr>
          <w:color w:val="000000" w:themeColor="text1"/>
        </w:rPr>
        <w:t xml:space="preserve">Somali: </w:t>
      </w:r>
      <w:proofErr w:type="spellStart"/>
      <w:r>
        <w:rPr>
          <w:color w:val="000000" w:themeColor="text1"/>
        </w:rPr>
        <w:t>maalin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kasta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waa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safar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cusub</w:t>
      </w:r>
      <w:proofErr w:type="spellEnd"/>
    </w:p>
    <w:p w14:paraId="01F7A4FF" w14:textId="773E2E94" w:rsidR="00CB39B4" w:rsidRDefault="00CB39B4" w:rsidP="00933E6F">
      <w:pPr>
        <w:rPr>
          <w:color w:val="000000" w:themeColor="text1"/>
        </w:rPr>
      </w:pPr>
      <w:r w:rsidRPr="00CB39B4">
        <w:rPr>
          <w:b/>
          <w:bCs/>
          <w:i/>
          <w:iCs/>
          <w:color w:val="000000" w:themeColor="text1"/>
        </w:rPr>
        <w:t xml:space="preserve">B-rolls: </w:t>
      </w:r>
      <w:r>
        <w:rPr>
          <w:b/>
          <w:bCs/>
          <w:i/>
          <w:iCs/>
          <w:color w:val="000000" w:themeColor="text1"/>
        </w:rPr>
        <w:t xml:space="preserve"> </w:t>
      </w:r>
      <w:r w:rsidRPr="00CB39B4">
        <w:rPr>
          <w:color w:val="000000" w:themeColor="text1"/>
        </w:rPr>
        <w:t>Close-close up of a child’s face as he speak</w:t>
      </w:r>
      <w:r>
        <w:rPr>
          <w:color w:val="000000" w:themeColor="text1"/>
        </w:rPr>
        <w:t xml:space="preserve">s… </w:t>
      </w:r>
    </w:p>
    <w:p w14:paraId="0AF9410D" w14:textId="77777777" w:rsidR="00CB39B4" w:rsidRPr="00CB39B4" w:rsidRDefault="00CB39B4" w:rsidP="00933E6F">
      <w:pPr>
        <w:rPr>
          <w:color w:val="000000" w:themeColor="text1"/>
        </w:rPr>
      </w:pPr>
    </w:p>
    <w:p w14:paraId="56E585D6" w14:textId="72489D6C" w:rsidR="00933E6F" w:rsidRPr="00614895" w:rsidRDefault="001B3914" w:rsidP="00933E6F">
      <w:pPr>
        <w:rPr>
          <w:i/>
          <w:iCs/>
          <w:color w:val="FF0000"/>
        </w:rPr>
      </w:pPr>
      <w:r w:rsidRPr="001B3914">
        <w:rPr>
          <w:b/>
          <w:bCs/>
          <w:i/>
          <w:iCs/>
          <w:color w:val="FF0000"/>
        </w:rPr>
        <w:t>Voiceover:</w:t>
      </w:r>
      <w:r w:rsidR="003F74C5" w:rsidRPr="00614895">
        <w:rPr>
          <w:i/>
          <w:iCs/>
          <w:color w:val="FF0000"/>
        </w:rPr>
        <w:t xml:space="preserve"> </w:t>
      </w:r>
      <w:r w:rsidR="00933E6F" w:rsidRPr="00614895">
        <w:rPr>
          <w:i/>
          <w:iCs/>
          <w:color w:val="FF0000"/>
        </w:rPr>
        <w:t>where possibilities take flight</w:t>
      </w:r>
      <w:r w:rsidR="00845DFB">
        <w:rPr>
          <w:i/>
          <w:iCs/>
          <w:color w:val="FF0000"/>
        </w:rPr>
        <w:t>/fly</w:t>
      </w:r>
      <w:r w:rsidR="00933E6F" w:rsidRPr="00614895">
        <w:rPr>
          <w:i/>
          <w:iCs/>
          <w:color w:val="FF0000"/>
        </w:rPr>
        <w:t>.'</w:t>
      </w:r>
    </w:p>
    <w:p w14:paraId="3E4C54B5" w14:textId="1631658C" w:rsidR="00933E6F" w:rsidRPr="00BB28A9" w:rsidRDefault="00933E6F" w:rsidP="00933E6F">
      <w:pPr>
        <w:rPr>
          <w:b/>
          <w:bCs/>
          <w:i/>
          <w:iCs/>
          <w:color w:val="365F91" w:themeColor="accent1" w:themeShade="BF"/>
          <w:u w:val="single"/>
        </w:rPr>
      </w:pPr>
      <w:r w:rsidRPr="00802CA5">
        <w:rPr>
          <w:b/>
          <w:bCs/>
        </w:rPr>
        <w:t xml:space="preserve">The Plane (4guys selfie) </w:t>
      </w:r>
      <w:r w:rsidR="00BB28A9" w:rsidRPr="00BB28A9">
        <w:rPr>
          <w:b/>
          <w:bCs/>
          <w:i/>
          <w:iCs/>
          <w:color w:val="365F91" w:themeColor="accent1" w:themeShade="BF"/>
          <w:u w:val="single"/>
        </w:rPr>
        <w:t>dialogue</w:t>
      </w:r>
    </w:p>
    <w:p w14:paraId="59264FA8" w14:textId="39DE5494" w:rsidR="00933E6F" w:rsidRDefault="001B3914" w:rsidP="001B3914">
      <w:pPr>
        <w:pStyle w:val="ListParagraph"/>
        <w:numPr>
          <w:ilvl w:val="0"/>
          <w:numId w:val="14"/>
        </w:numPr>
      </w:pPr>
      <w:r>
        <w:t xml:space="preserve">Actor 1: </w:t>
      </w:r>
      <w:r w:rsidR="00933E6F">
        <w:t xml:space="preserve">'The journey begins, with every connection, </w:t>
      </w:r>
    </w:p>
    <w:p w14:paraId="77583A23" w14:textId="7C912C61" w:rsidR="00A81981" w:rsidRDefault="00A81981" w:rsidP="00A81981">
      <w:pPr>
        <w:pStyle w:val="ListParagraph"/>
      </w:pPr>
      <w:r>
        <w:t xml:space="preserve">Somali:  </w:t>
      </w:r>
      <w:proofErr w:type="spellStart"/>
      <w:r>
        <w:t>safarku</w:t>
      </w:r>
      <w:proofErr w:type="spellEnd"/>
      <w:r>
        <w:t xml:space="preserve"> </w:t>
      </w:r>
      <w:proofErr w:type="spellStart"/>
      <w:r>
        <w:t>waxa</w:t>
      </w:r>
      <w:proofErr w:type="spellEnd"/>
      <w:r>
        <w:t xml:space="preserve"> u uku </w:t>
      </w:r>
      <w:proofErr w:type="spellStart"/>
      <w:r>
        <w:t>bilaabmayaa</w:t>
      </w:r>
      <w:proofErr w:type="spellEnd"/>
      <w:r>
        <w:t xml:space="preserve"> </w:t>
      </w:r>
      <w:proofErr w:type="spellStart"/>
      <w:r>
        <w:t>wada</w:t>
      </w:r>
      <w:proofErr w:type="spellEnd"/>
      <w:r>
        <w:t xml:space="preserve"> </w:t>
      </w:r>
      <w:proofErr w:type="spellStart"/>
      <w:r>
        <w:t>xidhiidh</w:t>
      </w:r>
      <w:proofErr w:type="spellEnd"/>
    </w:p>
    <w:p w14:paraId="2DCAB3CD" w14:textId="39E6D99F" w:rsidR="00933E6F" w:rsidRDefault="001B3914" w:rsidP="00910D42">
      <w:pPr>
        <w:pStyle w:val="ListParagraph"/>
        <w:numPr>
          <w:ilvl w:val="0"/>
          <w:numId w:val="14"/>
        </w:numPr>
      </w:pPr>
      <w:r>
        <w:t>Actor 2: ‘</w:t>
      </w:r>
      <w:r w:rsidR="00933E6F">
        <w:t>every step forward.'</w:t>
      </w:r>
    </w:p>
    <w:p w14:paraId="565FBAAA" w14:textId="041476AA" w:rsidR="00A81981" w:rsidRDefault="00A81981" w:rsidP="00A81981">
      <w:pPr>
        <w:pStyle w:val="ListParagraph"/>
      </w:pPr>
      <w:r>
        <w:t xml:space="preserve">Somali: </w:t>
      </w:r>
      <w:proofErr w:type="spellStart"/>
      <w:r>
        <w:t>tallaabo</w:t>
      </w:r>
      <w:proofErr w:type="spellEnd"/>
      <w:r>
        <w:t xml:space="preserve"> </w:t>
      </w:r>
      <w:proofErr w:type="spellStart"/>
      <w:r>
        <w:t>kaste</w:t>
      </w:r>
      <w:proofErr w:type="spellEnd"/>
      <w:r>
        <w:t xml:space="preserve"> </w:t>
      </w:r>
      <w:proofErr w:type="spellStart"/>
      <w:r>
        <w:t>oo</w:t>
      </w:r>
      <w:proofErr w:type="spellEnd"/>
      <w:r>
        <w:t xml:space="preserve"> an </w:t>
      </w:r>
      <w:proofErr w:type="spellStart"/>
      <w:r>
        <w:t>horey</w:t>
      </w:r>
      <w:proofErr w:type="spellEnd"/>
      <w:r>
        <w:t xml:space="preserve"> u </w:t>
      </w:r>
      <w:proofErr w:type="spellStart"/>
      <w:r>
        <w:t>qaadno</w:t>
      </w:r>
      <w:proofErr w:type="spellEnd"/>
    </w:p>
    <w:p w14:paraId="39E0284C" w14:textId="77777777" w:rsidR="00903160" w:rsidRDefault="00CB39B4" w:rsidP="00933E6F">
      <w:r w:rsidRPr="00CB39B4">
        <w:rPr>
          <w:b/>
          <w:bCs/>
        </w:rPr>
        <w:t>B-rolls:</w:t>
      </w:r>
      <w:r>
        <w:t xml:space="preserve"> aerial shot of the city, shots of the war plane, traffics </w:t>
      </w:r>
      <w:r w:rsidR="00845DFB">
        <w:t>etc.</w:t>
      </w:r>
    </w:p>
    <w:p w14:paraId="28AD9C7D" w14:textId="55911504" w:rsidR="00CB39B4" w:rsidRDefault="00CB39B4" w:rsidP="00933E6F">
      <w:r>
        <w:t xml:space="preserve">Actors posing for pictures, one putting one leg forward, close ups </w:t>
      </w:r>
      <w:r w:rsidR="00845DFB">
        <w:t>etc.</w:t>
      </w:r>
    </w:p>
    <w:p w14:paraId="5B509831" w14:textId="77777777" w:rsidR="00CB39B4" w:rsidRDefault="00CB39B4" w:rsidP="00933E6F"/>
    <w:p w14:paraId="54254B91" w14:textId="77777777" w:rsidR="00903160" w:rsidRDefault="00933E6F" w:rsidP="00933E6F">
      <w:pPr>
        <w:rPr>
          <w:i/>
          <w:iCs/>
          <w:color w:val="FF0000"/>
        </w:rPr>
      </w:pPr>
      <w:r w:rsidRPr="00903160">
        <w:rPr>
          <w:b/>
          <w:bCs/>
          <w:i/>
          <w:iCs/>
          <w:color w:val="FF0000"/>
        </w:rPr>
        <w:t>Voiceover:</w:t>
      </w:r>
      <w:r>
        <w:rPr>
          <w:i/>
          <w:iCs/>
          <w:color w:val="FF0000"/>
        </w:rPr>
        <w:t xml:space="preserve"> </w:t>
      </w:r>
      <w:r w:rsidRPr="001470D3">
        <w:rPr>
          <w:i/>
          <w:iCs/>
          <w:color w:val="FF0000"/>
        </w:rPr>
        <w:t xml:space="preserve">'We bring you closer to the essentials, to your daily life, </w:t>
      </w:r>
    </w:p>
    <w:p w14:paraId="4E189F23" w14:textId="30822701" w:rsidR="00BB28A9" w:rsidRPr="00BB28A9" w:rsidRDefault="00BB28A9" w:rsidP="00933E6F">
      <w:pPr>
        <w:rPr>
          <w:b/>
          <w:bCs/>
          <w:color w:val="000000" w:themeColor="text1"/>
        </w:rPr>
      </w:pPr>
      <w:r w:rsidRPr="00BB28A9">
        <w:rPr>
          <w:b/>
          <w:bCs/>
          <w:color w:val="000000" w:themeColor="text1"/>
        </w:rPr>
        <w:t xml:space="preserve">The </w:t>
      </w:r>
      <w:proofErr w:type="spellStart"/>
      <w:r w:rsidR="00006899" w:rsidRPr="00BB28A9">
        <w:rPr>
          <w:b/>
          <w:bCs/>
          <w:color w:val="000000" w:themeColor="text1"/>
        </w:rPr>
        <w:t>B</w:t>
      </w:r>
      <w:r w:rsidR="00006899">
        <w:rPr>
          <w:b/>
          <w:bCs/>
          <w:color w:val="000000" w:themeColor="text1"/>
        </w:rPr>
        <w:t>iyoole</w:t>
      </w:r>
      <w:proofErr w:type="spellEnd"/>
      <w:r w:rsidR="00006899">
        <w:rPr>
          <w:b/>
          <w:bCs/>
          <w:color w:val="000000" w:themeColor="text1"/>
        </w:rPr>
        <w:t xml:space="preserve"> </w:t>
      </w:r>
      <w:r w:rsidR="00006899" w:rsidRPr="00BB28A9">
        <w:rPr>
          <w:b/>
          <w:bCs/>
          <w:color w:val="000000" w:themeColor="text1"/>
        </w:rPr>
        <w:t>Guy</w:t>
      </w:r>
      <w:r w:rsidRPr="00BB28A9">
        <w:rPr>
          <w:b/>
          <w:bCs/>
          <w:color w:val="000000" w:themeColor="text1"/>
        </w:rPr>
        <w:t>:</w:t>
      </w:r>
      <w:r>
        <w:rPr>
          <w:b/>
          <w:bCs/>
          <w:color w:val="000000" w:themeColor="text1"/>
        </w:rPr>
        <w:t xml:space="preserve"> </w:t>
      </w:r>
      <w:r w:rsidRPr="00BB28A9">
        <w:rPr>
          <w:b/>
          <w:bCs/>
          <w:i/>
          <w:iCs/>
          <w:color w:val="365F91" w:themeColor="accent1" w:themeShade="BF"/>
          <w:u w:val="single"/>
        </w:rPr>
        <w:t>dialogue</w:t>
      </w:r>
    </w:p>
    <w:p w14:paraId="19539ED3" w14:textId="6BB325A6" w:rsidR="00933E6F" w:rsidRPr="00A81981" w:rsidRDefault="00903160" w:rsidP="0010478B">
      <w:pPr>
        <w:pStyle w:val="ListParagraph"/>
        <w:numPr>
          <w:ilvl w:val="0"/>
          <w:numId w:val="24"/>
        </w:numPr>
        <w:rPr>
          <w:i/>
          <w:iCs/>
          <w:color w:val="000000" w:themeColor="text1"/>
        </w:rPr>
      </w:pPr>
      <w:r w:rsidRPr="00903160">
        <w:rPr>
          <w:color w:val="000000" w:themeColor="text1"/>
        </w:rPr>
        <w:t>Driver:</w:t>
      </w:r>
      <w:r w:rsidRPr="00903160">
        <w:rPr>
          <w:i/>
          <w:iCs/>
          <w:color w:val="000000" w:themeColor="text1"/>
        </w:rPr>
        <w:t xml:space="preserve"> </w:t>
      </w:r>
      <w:r w:rsidR="00933E6F" w:rsidRPr="00903160">
        <w:rPr>
          <w:color w:val="000000" w:themeColor="text1"/>
        </w:rPr>
        <w:t>to the people you serve.'</w:t>
      </w:r>
    </w:p>
    <w:p w14:paraId="1B401D9A" w14:textId="6376548D" w:rsidR="00A81981" w:rsidRPr="00903160" w:rsidRDefault="00A81981" w:rsidP="00A81981">
      <w:pPr>
        <w:pStyle w:val="ListParagraph"/>
        <w:ind w:left="1080"/>
        <w:rPr>
          <w:i/>
          <w:iCs/>
          <w:color w:val="000000" w:themeColor="text1"/>
        </w:rPr>
      </w:pPr>
      <w:r>
        <w:rPr>
          <w:color w:val="000000" w:themeColor="text1"/>
        </w:rPr>
        <w:t xml:space="preserve">Somali: </w:t>
      </w:r>
      <w:proofErr w:type="spellStart"/>
      <w:r w:rsidR="00E70343">
        <w:rPr>
          <w:color w:val="000000" w:themeColor="text1"/>
        </w:rPr>
        <w:t>dadka</w:t>
      </w:r>
      <w:proofErr w:type="spellEnd"/>
      <w:r w:rsidR="00E70343">
        <w:rPr>
          <w:color w:val="000000" w:themeColor="text1"/>
        </w:rPr>
        <w:t xml:space="preserve"> </w:t>
      </w:r>
      <w:proofErr w:type="spellStart"/>
      <w:r w:rsidR="00E70343">
        <w:rPr>
          <w:color w:val="000000" w:themeColor="text1"/>
        </w:rPr>
        <w:t>aad</w:t>
      </w:r>
      <w:proofErr w:type="spellEnd"/>
      <w:r w:rsidR="00E70343">
        <w:rPr>
          <w:color w:val="000000" w:themeColor="text1"/>
        </w:rPr>
        <w:t xml:space="preserve"> u </w:t>
      </w:r>
      <w:proofErr w:type="spellStart"/>
      <w:r w:rsidR="00E70343">
        <w:rPr>
          <w:color w:val="000000" w:themeColor="text1"/>
        </w:rPr>
        <w:t>adeegto</w:t>
      </w:r>
      <w:proofErr w:type="spellEnd"/>
      <w:r w:rsidR="00E70343">
        <w:rPr>
          <w:color w:val="000000" w:themeColor="text1"/>
        </w:rPr>
        <w:t xml:space="preserve"> </w:t>
      </w:r>
    </w:p>
    <w:p w14:paraId="3800B488" w14:textId="371A4481" w:rsidR="00933E6F" w:rsidRDefault="00933E6F" w:rsidP="0010478B">
      <w:pPr>
        <w:pStyle w:val="ListParagraph"/>
        <w:numPr>
          <w:ilvl w:val="0"/>
          <w:numId w:val="24"/>
        </w:numPr>
        <w:rPr>
          <w:color w:val="000000" w:themeColor="text1"/>
        </w:rPr>
      </w:pPr>
      <w:r w:rsidRPr="00903160">
        <w:rPr>
          <w:color w:val="000000" w:themeColor="text1"/>
        </w:rPr>
        <w:t>The boyeeda</w:t>
      </w:r>
      <w:r w:rsidR="001B3914" w:rsidRPr="00903160">
        <w:rPr>
          <w:b/>
          <w:bCs/>
          <w:color w:val="000000" w:themeColor="text1"/>
        </w:rPr>
        <w:t xml:space="preserve"> </w:t>
      </w:r>
      <w:r w:rsidR="001B3914" w:rsidRPr="00903160">
        <w:rPr>
          <w:color w:val="000000" w:themeColor="text1"/>
        </w:rPr>
        <w:t>guy</w:t>
      </w:r>
      <w:r w:rsidRPr="00903160">
        <w:rPr>
          <w:b/>
          <w:bCs/>
          <w:color w:val="000000" w:themeColor="text1"/>
        </w:rPr>
        <w:t>:</w:t>
      </w:r>
      <w:r w:rsidRPr="00903160">
        <w:rPr>
          <w:color w:val="000000" w:themeColor="text1"/>
        </w:rPr>
        <w:t xml:space="preserve"> 'Connected to what matters... every drop, </w:t>
      </w:r>
    </w:p>
    <w:p w14:paraId="2649C44C" w14:textId="7CAE9384" w:rsidR="00E70343" w:rsidRPr="00903160" w:rsidRDefault="00E70343" w:rsidP="00E70343">
      <w:pPr>
        <w:pStyle w:val="ListParagraph"/>
        <w:ind w:left="1080"/>
        <w:rPr>
          <w:color w:val="000000" w:themeColor="text1"/>
        </w:rPr>
      </w:pPr>
      <w:r>
        <w:rPr>
          <w:color w:val="000000" w:themeColor="text1"/>
        </w:rPr>
        <w:t xml:space="preserve">Somali: </w:t>
      </w:r>
      <w:proofErr w:type="spellStart"/>
      <w:r>
        <w:rPr>
          <w:color w:val="000000" w:themeColor="text1"/>
        </w:rPr>
        <w:t>isku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xidhnaanshuhu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waa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waxa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muhiimka</w:t>
      </w:r>
      <w:proofErr w:type="spellEnd"/>
      <w:r>
        <w:rPr>
          <w:color w:val="000000" w:themeColor="text1"/>
        </w:rPr>
        <w:t xml:space="preserve"> </w:t>
      </w:r>
      <w:proofErr w:type="gramStart"/>
      <w:r>
        <w:rPr>
          <w:color w:val="000000" w:themeColor="text1"/>
        </w:rPr>
        <w:t>ah..</w:t>
      </w:r>
      <w:proofErr w:type="gram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Dhibic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kasta</w:t>
      </w:r>
      <w:proofErr w:type="spellEnd"/>
    </w:p>
    <w:p w14:paraId="0E1AA1DF" w14:textId="16E76C3E" w:rsidR="00933E6F" w:rsidRDefault="001B3914" w:rsidP="0010478B">
      <w:pPr>
        <w:pStyle w:val="ListParagraph"/>
        <w:numPr>
          <w:ilvl w:val="0"/>
          <w:numId w:val="24"/>
        </w:numPr>
        <w:rPr>
          <w:color w:val="000000" w:themeColor="text1"/>
        </w:rPr>
      </w:pPr>
      <w:proofErr w:type="spellStart"/>
      <w:r w:rsidRPr="00903160">
        <w:rPr>
          <w:color w:val="000000" w:themeColor="text1"/>
        </w:rPr>
        <w:t>Boyeeda</w:t>
      </w:r>
      <w:proofErr w:type="spellEnd"/>
      <w:r w:rsidRPr="00903160">
        <w:rPr>
          <w:color w:val="000000" w:themeColor="text1"/>
        </w:rPr>
        <w:t xml:space="preserve"> customer:</w:t>
      </w:r>
      <w:r w:rsidR="00933E6F" w:rsidRPr="00903160">
        <w:rPr>
          <w:color w:val="000000" w:themeColor="text1"/>
        </w:rPr>
        <w:t xml:space="preserve"> every message.'</w:t>
      </w:r>
    </w:p>
    <w:p w14:paraId="76BC08A4" w14:textId="590BCC5F" w:rsidR="00E70343" w:rsidRPr="00903160" w:rsidRDefault="00E70343" w:rsidP="00E70343">
      <w:pPr>
        <w:pStyle w:val="ListParagraph"/>
        <w:ind w:left="1080"/>
        <w:rPr>
          <w:color w:val="000000" w:themeColor="text1"/>
        </w:rPr>
      </w:pPr>
      <w:r>
        <w:rPr>
          <w:color w:val="000000" w:themeColor="text1"/>
        </w:rPr>
        <w:t xml:space="preserve">Somali:  </w:t>
      </w:r>
      <w:proofErr w:type="spellStart"/>
      <w:r>
        <w:rPr>
          <w:color w:val="000000" w:themeColor="text1"/>
        </w:rPr>
        <w:t>iyo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fariin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kasta</w:t>
      </w:r>
      <w:proofErr w:type="spellEnd"/>
    </w:p>
    <w:p w14:paraId="38F828B2" w14:textId="40B091AF" w:rsidR="001B3914" w:rsidRDefault="001B3914" w:rsidP="001B3914">
      <w:r w:rsidRPr="001B3914">
        <w:rPr>
          <w:b/>
          <w:bCs/>
        </w:rPr>
        <w:t>B</w:t>
      </w:r>
      <w:r w:rsidR="00FA5999">
        <w:rPr>
          <w:b/>
          <w:bCs/>
        </w:rPr>
        <w:t>-</w:t>
      </w:r>
      <w:r w:rsidRPr="001B3914">
        <w:rPr>
          <w:b/>
          <w:bCs/>
        </w:rPr>
        <w:t>rolls:</w:t>
      </w:r>
      <w:r>
        <w:t xml:space="preserve"> </w:t>
      </w:r>
      <w:proofErr w:type="spellStart"/>
      <w:r w:rsidR="001557CA">
        <w:t>biyoole</w:t>
      </w:r>
      <w:proofErr w:type="spellEnd"/>
      <w:r>
        <w:t xml:space="preserve"> guys selling water, filling customer’s cans, mobile money payments, smiles</w:t>
      </w:r>
    </w:p>
    <w:p w14:paraId="2EC0A109" w14:textId="28493482" w:rsidR="00933E6F" w:rsidRDefault="00903160" w:rsidP="00933E6F">
      <w:r>
        <w:t xml:space="preserve">Street, car driver from window watching </w:t>
      </w:r>
      <w:proofErr w:type="spellStart"/>
      <w:r w:rsidR="001557CA">
        <w:t>biyoole</w:t>
      </w:r>
      <w:proofErr w:type="spellEnd"/>
      <w:r>
        <w:t xml:space="preserve">, </w:t>
      </w:r>
      <w:proofErr w:type="spellStart"/>
      <w:r w:rsidR="001557CA">
        <w:t>biyoole</w:t>
      </w:r>
      <w:proofErr w:type="spellEnd"/>
      <w:r>
        <w:t xml:space="preserve"> guys in streets, deliveries.</w:t>
      </w:r>
    </w:p>
    <w:p w14:paraId="5D9344C5" w14:textId="77777777" w:rsidR="00903160" w:rsidRDefault="00903160" w:rsidP="00933E6F"/>
    <w:p w14:paraId="2EEE9283" w14:textId="77777777" w:rsidR="00933E6F" w:rsidRDefault="00933E6F" w:rsidP="00933E6F">
      <w:pPr>
        <w:rPr>
          <w:i/>
          <w:iCs/>
          <w:color w:val="FF0000"/>
        </w:rPr>
      </w:pPr>
      <w:r w:rsidRPr="000A2D68">
        <w:rPr>
          <w:i/>
          <w:iCs/>
          <w:color w:val="FF0000"/>
        </w:rPr>
        <w:t>Voiceover:</w:t>
      </w:r>
      <w:r>
        <w:rPr>
          <w:i/>
          <w:iCs/>
          <w:color w:val="FF0000"/>
        </w:rPr>
        <w:t xml:space="preserve"> </w:t>
      </w:r>
      <w:r w:rsidRPr="001470D3">
        <w:rPr>
          <w:i/>
          <w:iCs/>
          <w:color w:val="FF0000"/>
        </w:rPr>
        <w:t>'In the heart of the market, where tradition meets technology, we connect livelihoods.'</w:t>
      </w:r>
    </w:p>
    <w:p w14:paraId="74156831" w14:textId="00E3DA71" w:rsidR="00BB28A9" w:rsidRPr="00BB28A9" w:rsidRDefault="00BB28A9" w:rsidP="00933E6F">
      <w:r w:rsidRPr="00BB28A9">
        <w:rPr>
          <w:b/>
          <w:bCs/>
        </w:rPr>
        <w:lastRenderedPageBreak/>
        <w:t>Animal Market:</w:t>
      </w:r>
      <w:r>
        <w:t xml:space="preserve"> </w:t>
      </w:r>
      <w:r w:rsidRPr="00BB28A9">
        <w:rPr>
          <w:b/>
          <w:bCs/>
          <w:i/>
          <w:iCs/>
          <w:color w:val="365F91" w:themeColor="accent1" w:themeShade="BF"/>
          <w:u w:val="single"/>
        </w:rPr>
        <w:t>dialogue</w:t>
      </w:r>
    </w:p>
    <w:p w14:paraId="117786EE" w14:textId="77777777" w:rsidR="00933E6F" w:rsidRDefault="00933E6F" w:rsidP="00910D42">
      <w:pPr>
        <w:pStyle w:val="ListParagraph"/>
        <w:numPr>
          <w:ilvl w:val="0"/>
          <w:numId w:val="16"/>
        </w:numPr>
      </w:pPr>
      <w:r w:rsidRPr="00910D42">
        <w:rPr>
          <w:b/>
          <w:bCs/>
        </w:rPr>
        <w:t>Animal market:</w:t>
      </w:r>
      <w:r>
        <w:t xml:space="preserve"> </w:t>
      </w:r>
      <w:r w:rsidRPr="00802CA5">
        <w:t xml:space="preserve">'We trade, </w:t>
      </w:r>
    </w:p>
    <w:p w14:paraId="507E510D" w14:textId="1054672F" w:rsidR="00E70343" w:rsidRDefault="00E70343" w:rsidP="00E70343">
      <w:pPr>
        <w:pStyle w:val="ListParagraph"/>
      </w:pPr>
      <w:r>
        <w:rPr>
          <w:b/>
          <w:bCs/>
        </w:rPr>
        <w:t>Somali:</w:t>
      </w:r>
      <w:r>
        <w:t xml:space="preserve"> </w:t>
      </w:r>
      <w:proofErr w:type="spellStart"/>
      <w:r>
        <w:t>waan</w:t>
      </w:r>
      <w:proofErr w:type="spellEnd"/>
      <w:r>
        <w:t xml:space="preserve"> </w:t>
      </w:r>
      <w:proofErr w:type="spellStart"/>
      <w:r>
        <w:t>ganacsannaa</w:t>
      </w:r>
      <w:proofErr w:type="spellEnd"/>
    </w:p>
    <w:p w14:paraId="31801C0C" w14:textId="77777777" w:rsidR="00933E6F" w:rsidRDefault="00933E6F" w:rsidP="00910D42">
      <w:pPr>
        <w:pStyle w:val="ListParagraph"/>
        <w:numPr>
          <w:ilvl w:val="0"/>
          <w:numId w:val="16"/>
        </w:numPr>
      </w:pPr>
      <w:r w:rsidRPr="00910D42">
        <w:rPr>
          <w:b/>
          <w:bCs/>
        </w:rPr>
        <w:t>Customer:</w:t>
      </w:r>
      <w:r>
        <w:t xml:space="preserve"> </w:t>
      </w:r>
      <w:r w:rsidRPr="00802CA5">
        <w:t xml:space="preserve">we connect, we build... </w:t>
      </w:r>
    </w:p>
    <w:p w14:paraId="5C1F48E4" w14:textId="74F803A3" w:rsidR="00E70343" w:rsidRDefault="00E70343" w:rsidP="00E70343">
      <w:pPr>
        <w:pStyle w:val="ListParagraph"/>
      </w:pPr>
      <w:r>
        <w:rPr>
          <w:b/>
          <w:bCs/>
        </w:rPr>
        <w:t>Somali:</w:t>
      </w:r>
      <w:r>
        <w:t xml:space="preserve"> wan </w:t>
      </w:r>
      <w:proofErr w:type="spellStart"/>
      <w:r>
        <w:t>isku</w:t>
      </w:r>
      <w:proofErr w:type="spellEnd"/>
      <w:r>
        <w:t xml:space="preserve"> </w:t>
      </w:r>
      <w:proofErr w:type="spellStart"/>
      <w:r>
        <w:t>xidhnaa</w:t>
      </w:r>
      <w:proofErr w:type="spellEnd"/>
      <w:r>
        <w:t xml:space="preserve">, </w:t>
      </w:r>
      <w:proofErr w:type="spellStart"/>
      <w:r>
        <w:t>waan</w:t>
      </w:r>
      <w:proofErr w:type="spellEnd"/>
      <w:r>
        <w:t xml:space="preserve"> </w:t>
      </w:r>
      <w:proofErr w:type="spellStart"/>
      <w:r>
        <w:t>dhisnaa</w:t>
      </w:r>
      <w:proofErr w:type="spellEnd"/>
    </w:p>
    <w:p w14:paraId="19379449" w14:textId="44C179DA" w:rsidR="00F74CCC" w:rsidRDefault="00933E6F" w:rsidP="00933E6F">
      <w:pPr>
        <w:pStyle w:val="ListParagraph"/>
        <w:numPr>
          <w:ilvl w:val="0"/>
          <w:numId w:val="16"/>
        </w:numPr>
      </w:pPr>
      <w:r w:rsidRPr="00910D42">
        <w:rPr>
          <w:b/>
          <w:bCs/>
        </w:rPr>
        <w:t>Slaughter lady</w:t>
      </w:r>
      <w:r>
        <w:t xml:space="preserve">: </w:t>
      </w:r>
      <w:r w:rsidRPr="00802CA5">
        <w:t>with every transaction.'</w:t>
      </w:r>
    </w:p>
    <w:p w14:paraId="31148E61" w14:textId="3B2427D6" w:rsidR="00E70343" w:rsidRDefault="00E70343" w:rsidP="00E70343">
      <w:pPr>
        <w:pStyle w:val="ListParagraph"/>
      </w:pPr>
      <w:r>
        <w:rPr>
          <w:b/>
          <w:bCs/>
        </w:rPr>
        <w:t>Somali</w:t>
      </w:r>
      <w:r w:rsidRPr="00E70343">
        <w:t>:</w:t>
      </w:r>
      <w:r w:rsidR="00BE0058">
        <w:t xml:space="preserve"> wax kala </w:t>
      </w:r>
      <w:proofErr w:type="spellStart"/>
      <w:r w:rsidR="00BE0058">
        <w:t>iibsi</w:t>
      </w:r>
      <w:proofErr w:type="spellEnd"/>
      <w:r w:rsidR="00BE0058">
        <w:t xml:space="preserve"> </w:t>
      </w:r>
      <w:proofErr w:type="spellStart"/>
      <w:r w:rsidR="00BE0058">
        <w:t>kasta</w:t>
      </w:r>
      <w:proofErr w:type="spellEnd"/>
      <w:r w:rsidR="00BE0058">
        <w:t>.</w:t>
      </w:r>
    </w:p>
    <w:p w14:paraId="53DD9099" w14:textId="2A0FD1B6" w:rsidR="00255C42" w:rsidRDefault="00255C42" w:rsidP="00255C42">
      <w:r w:rsidRPr="006B6045">
        <w:rPr>
          <w:b/>
          <w:bCs/>
        </w:rPr>
        <w:t>B-rolls:</w:t>
      </w:r>
      <w:r>
        <w:t xml:space="preserve"> Aerial of the market, </w:t>
      </w:r>
      <w:r w:rsidR="00F56C0B">
        <w:t xml:space="preserve">sale of animals, </w:t>
      </w:r>
      <w:r w:rsidR="00E473E2">
        <w:t>sale transactions,</w:t>
      </w:r>
    </w:p>
    <w:p w14:paraId="38FBCF9E" w14:textId="77777777" w:rsidR="00F74CCC" w:rsidRDefault="00F74CCC" w:rsidP="00933E6F"/>
    <w:p w14:paraId="3572BA72" w14:textId="77777777" w:rsidR="00F56C0B" w:rsidRDefault="00F56C0B" w:rsidP="00933E6F"/>
    <w:p w14:paraId="32E852E2" w14:textId="77777777" w:rsidR="00933E6F" w:rsidRPr="001470D3" w:rsidRDefault="00933E6F" w:rsidP="00933E6F">
      <w:pPr>
        <w:rPr>
          <w:i/>
          <w:iCs/>
          <w:color w:val="FF0000"/>
        </w:rPr>
      </w:pPr>
      <w:r w:rsidRPr="000A2D68">
        <w:rPr>
          <w:i/>
          <w:iCs/>
          <w:color w:val="FF0000"/>
        </w:rPr>
        <w:t>Voiceover:</w:t>
      </w:r>
      <w:r>
        <w:rPr>
          <w:i/>
          <w:iCs/>
          <w:color w:val="FF0000"/>
        </w:rPr>
        <w:t xml:space="preserve"> </w:t>
      </w:r>
      <w:r w:rsidRPr="001470D3">
        <w:rPr>
          <w:i/>
          <w:iCs/>
          <w:color w:val="FF0000"/>
        </w:rPr>
        <w:t>'From the peaks of our mountains to the world’s screens, we connect your stories.'</w:t>
      </w:r>
    </w:p>
    <w:p w14:paraId="15C07E0C" w14:textId="0D55D91D" w:rsidR="00933E6F" w:rsidRPr="00BB28A9" w:rsidRDefault="00933E6F" w:rsidP="00933E6F">
      <w:r w:rsidRPr="00802CA5">
        <w:rPr>
          <w:b/>
          <w:bCs/>
        </w:rPr>
        <w:t>Sheihk mountains</w:t>
      </w:r>
      <w:r w:rsidR="00C34CC4">
        <w:rPr>
          <w:b/>
          <w:bCs/>
        </w:rPr>
        <w:t>/Las geel</w:t>
      </w:r>
      <w:r w:rsidRPr="00802CA5">
        <w:rPr>
          <w:b/>
          <w:bCs/>
        </w:rPr>
        <w:t>:</w:t>
      </w:r>
      <w:r w:rsidR="00BB28A9">
        <w:rPr>
          <w:b/>
          <w:bCs/>
        </w:rPr>
        <w:t xml:space="preserve"> </w:t>
      </w:r>
      <w:r w:rsidR="00BB28A9" w:rsidRPr="00BB28A9">
        <w:rPr>
          <w:b/>
          <w:bCs/>
          <w:i/>
          <w:iCs/>
          <w:color w:val="365F91" w:themeColor="accent1" w:themeShade="BF"/>
          <w:u w:val="single"/>
        </w:rPr>
        <w:t>dialogue</w:t>
      </w:r>
    </w:p>
    <w:p w14:paraId="14B052F3" w14:textId="1624FBD4" w:rsidR="00933E6F" w:rsidRDefault="00933E6F" w:rsidP="0074095D">
      <w:pPr>
        <w:pStyle w:val="ListParagraph"/>
        <w:numPr>
          <w:ilvl w:val="0"/>
          <w:numId w:val="26"/>
        </w:numPr>
      </w:pPr>
      <w:r w:rsidRPr="00802CA5">
        <w:t xml:space="preserve">'Sharing the beauty of our land, </w:t>
      </w:r>
    </w:p>
    <w:p w14:paraId="5AF20CED" w14:textId="1DA1BEF2" w:rsidR="00BE0058" w:rsidRDefault="00BE0058" w:rsidP="00BE0058">
      <w:pPr>
        <w:pStyle w:val="ListParagraph"/>
      </w:pPr>
      <w:r>
        <w:t xml:space="preserve">Somali: </w:t>
      </w:r>
      <w:proofErr w:type="spellStart"/>
      <w:proofErr w:type="gramStart"/>
      <w:r w:rsidR="00EA44B2">
        <w:t>inaan</w:t>
      </w:r>
      <w:proofErr w:type="spellEnd"/>
      <w:r w:rsidR="00EA44B2">
        <w:t xml:space="preserve">  </w:t>
      </w:r>
      <w:proofErr w:type="spellStart"/>
      <w:r w:rsidR="00EA44B2">
        <w:t>ku</w:t>
      </w:r>
      <w:proofErr w:type="spellEnd"/>
      <w:proofErr w:type="gramEnd"/>
      <w:r w:rsidR="00EA44B2">
        <w:t xml:space="preserve"> </w:t>
      </w:r>
      <w:proofErr w:type="spellStart"/>
      <w:r>
        <w:t>baahin</w:t>
      </w:r>
      <w:r w:rsidR="00EA44B2">
        <w:t>no</w:t>
      </w:r>
      <w:proofErr w:type="spellEnd"/>
      <w:r w:rsidR="00EA44B2">
        <w:t xml:space="preserve"> </w:t>
      </w:r>
      <w:r>
        <w:t xml:space="preserve"> </w:t>
      </w:r>
      <w:proofErr w:type="spellStart"/>
      <w:r>
        <w:t>quruxda</w:t>
      </w:r>
      <w:proofErr w:type="spellEnd"/>
      <w:r>
        <w:t xml:space="preserve"> </w:t>
      </w:r>
      <w:proofErr w:type="spellStart"/>
      <w:r>
        <w:t>dalkeenna</w:t>
      </w:r>
      <w:proofErr w:type="spellEnd"/>
      <w:r>
        <w:t>.</w:t>
      </w:r>
    </w:p>
    <w:p w14:paraId="6296C2C3" w14:textId="0CBB25F9" w:rsidR="00933E6F" w:rsidRDefault="00933E6F" w:rsidP="0074095D">
      <w:pPr>
        <w:pStyle w:val="ListParagraph"/>
        <w:numPr>
          <w:ilvl w:val="0"/>
          <w:numId w:val="26"/>
        </w:numPr>
      </w:pPr>
      <w:r w:rsidRPr="00802CA5">
        <w:t>our stories... with the</w:t>
      </w:r>
      <w:r w:rsidR="00E25746">
        <w:t xml:space="preserve"> rest of the</w:t>
      </w:r>
      <w:r w:rsidRPr="00802CA5">
        <w:t xml:space="preserve"> world.'</w:t>
      </w:r>
    </w:p>
    <w:p w14:paraId="677795EC" w14:textId="4887280A" w:rsidR="00BE0058" w:rsidRDefault="00BE0058" w:rsidP="00BE0058">
      <w:pPr>
        <w:pStyle w:val="ListParagraph"/>
      </w:pPr>
      <w:r>
        <w:t xml:space="preserve">Somali: </w:t>
      </w:r>
      <w:proofErr w:type="spellStart"/>
      <w:r>
        <w:t>iyo</w:t>
      </w:r>
      <w:proofErr w:type="spellEnd"/>
      <w:r>
        <w:t xml:space="preserve"> </w:t>
      </w:r>
      <w:proofErr w:type="spellStart"/>
      <w:r>
        <w:t>dhaqankenna</w:t>
      </w:r>
      <w:proofErr w:type="spellEnd"/>
      <w:r w:rsidR="00EA44B2">
        <w:t xml:space="preserve"> </w:t>
      </w:r>
      <w:proofErr w:type="spellStart"/>
      <w:r w:rsidR="00EA44B2">
        <w:t>adduunka</w:t>
      </w:r>
      <w:proofErr w:type="spellEnd"/>
      <w:r w:rsidR="00EA44B2">
        <w:t xml:space="preserve"> </w:t>
      </w:r>
      <w:proofErr w:type="spellStart"/>
      <w:r w:rsidR="00EA44B2">
        <w:t>oodhan</w:t>
      </w:r>
      <w:proofErr w:type="spellEnd"/>
    </w:p>
    <w:p w14:paraId="30A18057" w14:textId="4E002925" w:rsidR="00B33BA3" w:rsidRDefault="00F74CCC" w:rsidP="00933E6F">
      <w:r w:rsidRPr="00F74CCC">
        <w:rPr>
          <w:b/>
          <w:bCs/>
        </w:rPr>
        <w:t>B</w:t>
      </w:r>
      <w:r>
        <w:rPr>
          <w:b/>
          <w:bCs/>
        </w:rPr>
        <w:t>-</w:t>
      </w:r>
      <w:r w:rsidRPr="00F74CCC">
        <w:rPr>
          <w:b/>
          <w:bCs/>
        </w:rPr>
        <w:t xml:space="preserve">rolls: </w:t>
      </w:r>
      <w:r w:rsidR="00B33BA3" w:rsidRPr="00B33BA3">
        <w:t>Aerial view of the mountains</w:t>
      </w:r>
      <w:r w:rsidR="00B33BA3">
        <w:rPr>
          <w:b/>
          <w:bCs/>
        </w:rPr>
        <w:t xml:space="preserve">, </w:t>
      </w:r>
      <w:r w:rsidR="00B33BA3" w:rsidRPr="00B33BA3">
        <w:t>guys having fun and taking pictures</w:t>
      </w:r>
      <w:r w:rsidR="00B33BA3">
        <w:t xml:space="preserve">, cars maneuvering the mountains </w:t>
      </w:r>
      <w:r w:rsidR="00B97544">
        <w:t>etc.</w:t>
      </w:r>
    </w:p>
    <w:p w14:paraId="065E15C1" w14:textId="24ED5BAB" w:rsidR="00E25746" w:rsidRPr="00B33BA3" w:rsidRDefault="00B33BA3" w:rsidP="00B33BA3">
      <w:pPr>
        <w:pStyle w:val="ListParagraph"/>
        <w:numPr>
          <w:ilvl w:val="0"/>
          <w:numId w:val="25"/>
        </w:numPr>
        <w:rPr>
          <w:b/>
          <w:bCs/>
        </w:rPr>
      </w:pPr>
      <w:r w:rsidRPr="00B33BA3">
        <w:rPr>
          <w:b/>
          <w:bCs/>
        </w:rPr>
        <w:t xml:space="preserve">Older mums watching images of on a screen &amp; smiling, </w:t>
      </w:r>
    </w:p>
    <w:p w14:paraId="61454413" w14:textId="77777777" w:rsidR="00F74CCC" w:rsidRDefault="00F74CCC" w:rsidP="00933E6F"/>
    <w:p w14:paraId="4CBA9C43" w14:textId="77777777" w:rsidR="00933E6F" w:rsidRDefault="00933E6F" w:rsidP="00933E6F">
      <w:pPr>
        <w:rPr>
          <w:i/>
          <w:iCs/>
          <w:color w:val="FF0000"/>
        </w:rPr>
      </w:pPr>
      <w:r w:rsidRPr="000A2D68">
        <w:rPr>
          <w:i/>
          <w:iCs/>
          <w:color w:val="FF0000"/>
        </w:rPr>
        <w:t>Voiceover:</w:t>
      </w:r>
      <w:r>
        <w:rPr>
          <w:i/>
          <w:iCs/>
          <w:color w:val="FF0000"/>
        </w:rPr>
        <w:t xml:space="preserve"> </w:t>
      </w:r>
      <w:r w:rsidRPr="00C44F5E">
        <w:rPr>
          <w:i/>
          <w:iCs/>
          <w:color w:val="FF0000"/>
        </w:rPr>
        <w:t>'From the sea to the shore, we navigate life’s currents together.'</w:t>
      </w:r>
    </w:p>
    <w:p w14:paraId="3960B93A" w14:textId="0CC9984B" w:rsidR="00BB28A9" w:rsidRPr="00BB28A9" w:rsidRDefault="00BB28A9" w:rsidP="00933E6F">
      <w:r w:rsidRPr="00BB28A9">
        <w:rPr>
          <w:b/>
          <w:bCs/>
          <w:i/>
          <w:iCs/>
          <w:color w:val="000000" w:themeColor="text1"/>
        </w:rPr>
        <w:t>Berbera Beach:</w:t>
      </w:r>
      <w:r w:rsidRPr="00BB28A9">
        <w:rPr>
          <w:i/>
          <w:iCs/>
          <w:color w:val="000000" w:themeColor="text1"/>
        </w:rPr>
        <w:t xml:space="preserve"> </w:t>
      </w:r>
      <w:r w:rsidRPr="00BB28A9">
        <w:rPr>
          <w:b/>
          <w:bCs/>
          <w:i/>
          <w:iCs/>
          <w:color w:val="365F91" w:themeColor="accent1" w:themeShade="BF"/>
          <w:u w:val="single"/>
        </w:rPr>
        <w:t>dialogue</w:t>
      </w:r>
    </w:p>
    <w:p w14:paraId="0906F477" w14:textId="6E8970E2" w:rsidR="00910D42" w:rsidRDefault="00933E6F" w:rsidP="00933E6F">
      <w:pPr>
        <w:pStyle w:val="ListParagraph"/>
        <w:numPr>
          <w:ilvl w:val="0"/>
          <w:numId w:val="18"/>
        </w:numPr>
      </w:pPr>
      <w:r w:rsidRPr="00910D42">
        <w:rPr>
          <w:b/>
          <w:bCs/>
        </w:rPr>
        <w:t>Berbera fisherman:</w:t>
      </w:r>
      <w:r>
        <w:t xml:space="preserve"> </w:t>
      </w:r>
      <w:r w:rsidRPr="00802CA5">
        <w:t>Somtel is with me, guiding every wave.'</w:t>
      </w:r>
    </w:p>
    <w:p w14:paraId="245CA32E" w14:textId="5D9FBE11" w:rsidR="00EA44B2" w:rsidRDefault="00EA44B2" w:rsidP="00EA44B2">
      <w:pPr>
        <w:pStyle w:val="ListParagraph"/>
      </w:pPr>
      <w:r>
        <w:rPr>
          <w:b/>
          <w:bCs/>
        </w:rPr>
        <w:t>Somali:</w:t>
      </w:r>
      <w:r>
        <w:t xml:space="preserve"> </w:t>
      </w:r>
      <w:proofErr w:type="spellStart"/>
      <w:r>
        <w:t>Somtel</w:t>
      </w:r>
      <w:proofErr w:type="spellEnd"/>
      <w:r>
        <w:t xml:space="preserve"> </w:t>
      </w:r>
      <w:proofErr w:type="spellStart"/>
      <w:r>
        <w:t>wey</w:t>
      </w:r>
      <w:proofErr w:type="spellEnd"/>
      <w:r>
        <w:t xml:space="preserve"> </w:t>
      </w:r>
      <w:proofErr w:type="spellStart"/>
      <w:r>
        <w:t>ila</w:t>
      </w:r>
      <w:proofErr w:type="spellEnd"/>
      <w:r>
        <w:t xml:space="preserve"> </w:t>
      </w:r>
      <w:proofErr w:type="spellStart"/>
      <w:r>
        <w:t>jirtaa</w:t>
      </w:r>
      <w:proofErr w:type="spellEnd"/>
      <w:r>
        <w:t xml:space="preserve">. </w:t>
      </w:r>
      <w:proofErr w:type="spellStart"/>
      <w:r>
        <w:t>Iyadoo</w:t>
      </w:r>
      <w:proofErr w:type="spellEnd"/>
      <w:r>
        <w:t xml:space="preserve"> </w:t>
      </w:r>
      <w:proofErr w:type="spellStart"/>
      <w:r>
        <w:t>hagaysa</w:t>
      </w:r>
      <w:proofErr w:type="spellEnd"/>
      <w:r>
        <w:t xml:space="preserve"> </w:t>
      </w:r>
      <w:proofErr w:type="spellStart"/>
      <w:r>
        <w:t>mowjad</w:t>
      </w:r>
      <w:proofErr w:type="spellEnd"/>
      <w:r>
        <w:t xml:space="preserve"> </w:t>
      </w:r>
      <w:proofErr w:type="spellStart"/>
      <w:r>
        <w:t>kasta</w:t>
      </w:r>
      <w:proofErr w:type="spellEnd"/>
      <w:r>
        <w:t xml:space="preserve"> </w:t>
      </w:r>
    </w:p>
    <w:p w14:paraId="41FC9476" w14:textId="77777777" w:rsidR="0074095D" w:rsidRDefault="0074095D" w:rsidP="0074095D"/>
    <w:p w14:paraId="1586FC01" w14:textId="77777777" w:rsidR="00933E6F" w:rsidRDefault="00933E6F" w:rsidP="00933E6F">
      <w:pPr>
        <w:rPr>
          <w:i/>
          <w:iCs/>
          <w:color w:val="FF0000"/>
        </w:rPr>
      </w:pPr>
      <w:r w:rsidRPr="000A2D68">
        <w:rPr>
          <w:i/>
          <w:iCs/>
          <w:color w:val="FF0000"/>
        </w:rPr>
        <w:t>Voiceover:</w:t>
      </w:r>
      <w:r>
        <w:rPr>
          <w:i/>
          <w:iCs/>
          <w:color w:val="FF0000"/>
        </w:rPr>
        <w:t xml:space="preserve"> </w:t>
      </w:r>
      <w:r w:rsidRPr="000A2D68">
        <w:rPr>
          <w:i/>
          <w:iCs/>
          <w:color w:val="FF0000"/>
        </w:rPr>
        <w:t>Somtel</w:t>
      </w:r>
    </w:p>
    <w:p w14:paraId="48CFC94F" w14:textId="0E7F887A" w:rsidR="00BB28A9" w:rsidRPr="00BB28A9" w:rsidRDefault="00BB28A9" w:rsidP="00933E6F">
      <w:r>
        <w:rPr>
          <w:b/>
          <w:bCs/>
        </w:rPr>
        <w:t>General Shorts</w:t>
      </w:r>
      <w:r w:rsidRPr="00BB28A9">
        <w:rPr>
          <w:b/>
          <w:bCs/>
        </w:rPr>
        <w:t>:</w:t>
      </w:r>
      <w:r>
        <w:t xml:space="preserve"> </w:t>
      </w:r>
      <w:r w:rsidRPr="00BB28A9">
        <w:rPr>
          <w:b/>
          <w:bCs/>
          <w:i/>
          <w:iCs/>
          <w:color w:val="365F91" w:themeColor="accent1" w:themeShade="BF"/>
          <w:u w:val="single"/>
        </w:rPr>
        <w:t>dialogue</w:t>
      </w:r>
    </w:p>
    <w:p w14:paraId="13C46668" w14:textId="588BAF19" w:rsidR="00EA0A63" w:rsidRDefault="004D39AC" w:rsidP="000C5DEC">
      <w:pPr>
        <w:pStyle w:val="ListParagraph"/>
        <w:numPr>
          <w:ilvl w:val="0"/>
          <w:numId w:val="12"/>
        </w:numPr>
      </w:pPr>
      <w:r>
        <w:t>Is</w:t>
      </w:r>
      <w:r w:rsidR="00933E6F">
        <w:t xml:space="preserve"> for Us!</w:t>
      </w:r>
      <w:r w:rsidR="00EA0A63">
        <w:tab/>
      </w:r>
      <w:r w:rsidR="00EA0A63">
        <w:tab/>
      </w:r>
      <w:r w:rsidR="00EA0A63">
        <w:tab/>
      </w:r>
      <w:r w:rsidR="00EA0A63">
        <w:tab/>
        <w:t>(Grocery lady)</w:t>
      </w:r>
    </w:p>
    <w:p w14:paraId="767E6AB5" w14:textId="04425154" w:rsidR="00933E6F" w:rsidRDefault="00933E6F" w:rsidP="00EA0A63">
      <w:pPr>
        <w:pStyle w:val="ListParagraph"/>
        <w:numPr>
          <w:ilvl w:val="0"/>
          <w:numId w:val="12"/>
        </w:numPr>
      </w:pPr>
      <w:r>
        <w:t>The people!</w:t>
      </w:r>
      <w:r w:rsidR="00E473E2">
        <w:tab/>
      </w:r>
      <w:r w:rsidR="00E473E2">
        <w:tab/>
      </w:r>
      <w:r w:rsidR="00EA0A63">
        <w:tab/>
      </w:r>
      <w:r w:rsidR="00E473E2">
        <w:t>(</w:t>
      </w:r>
      <w:r w:rsidR="00796A28">
        <w:t>Old man)</w:t>
      </w:r>
    </w:p>
    <w:p w14:paraId="6AD0925E" w14:textId="0FA6C9B9" w:rsidR="00933E6F" w:rsidRDefault="004D39AC" w:rsidP="000C5DEC">
      <w:pPr>
        <w:pStyle w:val="ListParagraph"/>
        <w:numPr>
          <w:ilvl w:val="0"/>
          <w:numId w:val="12"/>
        </w:numPr>
      </w:pPr>
      <w:r>
        <w:t>Is</w:t>
      </w:r>
      <w:r w:rsidR="00933E6F">
        <w:t xml:space="preserve"> for tomorrow, the Future! </w:t>
      </w:r>
      <w:r w:rsidR="00796A28">
        <w:t xml:space="preserve"> </w:t>
      </w:r>
      <w:r w:rsidR="00E473E2">
        <w:tab/>
      </w:r>
      <w:r w:rsidR="00796A28">
        <w:t>(young Kid)</w:t>
      </w:r>
    </w:p>
    <w:p w14:paraId="0B2D2C26" w14:textId="055B0A49" w:rsidR="004D39AC" w:rsidRDefault="004D39AC" w:rsidP="000C5DEC">
      <w:pPr>
        <w:pStyle w:val="ListParagraph"/>
        <w:numPr>
          <w:ilvl w:val="0"/>
          <w:numId w:val="12"/>
        </w:numPr>
      </w:pPr>
      <w:r>
        <w:t>The Footballer!</w:t>
      </w:r>
      <w:r w:rsidR="00796A28">
        <w:t xml:space="preserve"> </w:t>
      </w:r>
      <w:r w:rsidR="00E473E2">
        <w:tab/>
      </w:r>
      <w:r w:rsidR="00E473E2">
        <w:tab/>
      </w:r>
      <w:r w:rsidR="00E473E2">
        <w:tab/>
      </w:r>
      <w:r w:rsidR="00796A28">
        <w:t>(Kid playing)</w:t>
      </w:r>
    </w:p>
    <w:p w14:paraId="5E8C20A6" w14:textId="10A649F8" w:rsidR="00933E6F" w:rsidRDefault="00933E6F" w:rsidP="000C5DEC">
      <w:pPr>
        <w:pStyle w:val="ListParagraph"/>
        <w:numPr>
          <w:ilvl w:val="0"/>
          <w:numId w:val="12"/>
        </w:numPr>
      </w:pPr>
      <w:r>
        <w:t>The farmer!</w:t>
      </w:r>
      <w:r w:rsidR="00796A28">
        <w:tab/>
      </w:r>
      <w:r w:rsidR="00E473E2">
        <w:tab/>
      </w:r>
      <w:r w:rsidR="00E473E2">
        <w:tab/>
      </w:r>
      <w:r w:rsidR="00796A28">
        <w:t>(Female farmer)</w:t>
      </w:r>
    </w:p>
    <w:p w14:paraId="40CD6DED" w14:textId="56707274" w:rsidR="00933E6F" w:rsidRDefault="00933E6F" w:rsidP="000C5DEC">
      <w:pPr>
        <w:pStyle w:val="ListParagraph"/>
        <w:numPr>
          <w:ilvl w:val="0"/>
          <w:numId w:val="12"/>
        </w:numPr>
      </w:pPr>
      <w:r>
        <w:lastRenderedPageBreak/>
        <w:t>The engineer!</w:t>
      </w:r>
      <w:r w:rsidR="00796A28">
        <w:tab/>
      </w:r>
      <w:r w:rsidR="00E473E2">
        <w:tab/>
      </w:r>
      <w:r w:rsidR="00E473E2">
        <w:tab/>
      </w:r>
      <w:r w:rsidR="00796A28">
        <w:t>(kid in uniform)</w:t>
      </w:r>
    </w:p>
    <w:p w14:paraId="23FEECF9" w14:textId="1624D59E" w:rsidR="00933E6F" w:rsidRDefault="00933E6F" w:rsidP="000C5DEC">
      <w:pPr>
        <w:pStyle w:val="ListParagraph"/>
        <w:numPr>
          <w:ilvl w:val="0"/>
          <w:numId w:val="12"/>
        </w:numPr>
      </w:pPr>
      <w:r>
        <w:t>The youtuber, vlogger!</w:t>
      </w:r>
      <w:r w:rsidR="00796A28">
        <w:t xml:space="preserve">  </w:t>
      </w:r>
      <w:r w:rsidR="00E473E2">
        <w:tab/>
      </w:r>
      <w:r w:rsidR="00E473E2">
        <w:tab/>
      </w:r>
      <w:r w:rsidR="00796A28">
        <w:t>(</w:t>
      </w:r>
      <w:r w:rsidR="00A25E62">
        <w:t>E</w:t>
      </w:r>
      <w:r w:rsidR="00796A28">
        <w:t>rgarde/sheikh)</w:t>
      </w:r>
    </w:p>
    <w:p w14:paraId="05D5D810" w14:textId="64156C53" w:rsidR="00933E6F" w:rsidRDefault="00933E6F" w:rsidP="000C5DEC">
      <w:pPr>
        <w:pStyle w:val="ListParagraph"/>
        <w:numPr>
          <w:ilvl w:val="0"/>
          <w:numId w:val="12"/>
        </w:numPr>
      </w:pPr>
      <w:r>
        <w:t>The entrepreneur!</w:t>
      </w:r>
      <w:r w:rsidR="00796A28">
        <w:tab/>
      </w:r>
      <w:r w:rsidR="00E473E2">
        <w:tab/>
      </w:r>
      <w:r w:rsidR="00E473E2">
        <w:tab/>
      </w:r>
      <w:r w:rsidR="00796A28">
        <w:t>(Grocery / Boyeeda guy)</w:t>
      </w:r>
    </w:p>
    <w:p w14:paraId="149220FF" w14:textId="24E9A371" w:rsidR="004D39AC" w:rsidRDefault="004D39AC" w:rsidP="000C5DEC">
      <w:pPr>
        <w:pStyle w:val="ListParagraph"/>
        <w:numPr>
          <w:ilvl w:val="0"/>
          <w:numId w:val="12"/>
        </w:numPr>
      </w:pPr>
      <w:r>
        <w:t>Every Somali Person!</w:t>
      </w:r>
      <w:r w:rsidR="00796A28">
        <w:tab/>
      </w:r>
      <w:r w:rsidR="00E473E2">
        <w:tab/>
      </w:r>
      <w:r w:rsidR="00796A28">
        <w:t>(Everyone)</w:t>
      </w:r>
    </w:p>
    <w:p w14:paraId="77CE9BDA" w14:textId="77777777" w:rsidR="00933E6F" w:rsidRDefault="00933E6F" w:rsidP="000C5DEC"/>
    <w:p w14:paraId="711ED1B6" w14:textId="130455D9" w:rsidR="00EA44B2" w:rsidRDefault="00933E6F" w:rsidP="00EA44B2">
      <w:pPr>
        <w:pStyle w:val="ListParagraph"/>
        <w:numPr>
          <w:ilvl w:val="0"/>
          <w:numId w:val="12"/>
        </w:numPr>
        <w:rPr>
          <w:color w:val="FF0000"/>
        </w:rPr>
      </w:pPr>
      <w:r w:rsidRPr="00D55C7F">
        <w:rPr>
          <w:color w:val="FF0000"/>
        </w:rPr>
        <w:t>E</w:t>
      </w:r>
      <w:r w:rsidR="009262AB" w:rsidRPr="00D55C7F">
        <w:rPr>
          <w:color w:val="FF0000"/>
        </w:rPr>
        <w:t>veryone</w:t>
      </w:r>
      <w:r w:rsidRPr="00D55C7F">
        <w:rPr>
          <w:color w:val="FF0000"/>
        </w:rPr>
        <w:t xml:space="preserve">: 'We are the people’s network. </w:t>
      </w:r>
      <w:r w:rsidR="009262AB" w:rsidRPr="00D55C7F">
        <w:rPr>
          <w:color w:val="FF0000"/>
        </w:rPr>
        <w:t xml:space="preserve"> </w:t>
      </w:r>
    </w:p>
    <w:p w14:paraId="3FB83DF2" w14:textId="3234C48F" w:rsidR="00EA44B2" w:rsidRPr="00EA44B2" w:rsidRDefault="00EA44B2" w:rsidP="00EA44B2">
      <w:pPr>
        <w:rPr>
          <w:color w:val="FF0000"/>
        </w:rPr>
      </w:pPr>
      <w:r>
        <w:rPr>
          <w:color w:val="FF0000"/>
        </w:rPr>
        <w:t xml:space="preserve">Somali: </w:t>
      </w:r>
      <w:proofErr w:type="spellStart"/>
      <w:r>
        <w:rPr>
          <w:color w:val="FF0000"/>
        </w:rPr>
        <w:t>waxaannu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nahay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shirkadda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dadweynaha</w:t>
      </w:r>
      <w:proofErr w:type="spellEnd"/>
    </w:p>
    <w:p w14:paraId="7D4694A1" w14:textId="77777777" w:rsidR="00933E6F" w:rsidRDefault="00933E6F" w:rsidP="000C5DEC">
      <w:pPr>
        <w:pStyle w:val="ListParagraph"/>
        <w:numPr>
          <w:ilvl w:val="0"/>
          <w:numId w:val="12"/>
        </w:numPr>
        <w:rPr>
          <w:b/>
          <w:bCs/>
          <w:color w:val="000000" w:themeColor="text1"/>
        </w:rPr>
      </w:pPr>
      <w:r w:rsidRPr="00D55C7F">
        <w:rPr>
          <w:b/>
          <w:bCs/>
          <w:color w:val="000000" w:themeColor="text1"/>
        </w:rPr>
        <w:t xml:space="preserve">Kids remote: ‘We are </w:t>
      </w:r>
      <w:proofErr w:type="spellStart"/>
      <w:r w:rsidRPr="00D55C7F">
        <w:rPr>
          <w:b/>
          <w:bCs/>
          <w:color w:val="000000" w:themeColor="text1"/>
        </w:rPr>
        <w:t>Somtel</w:t>
      </w:r>
      <w:proofErr w:type="spellEnd"/>
      <w:r w:rsidRPr="00D55C7F">
        <w:rPr>
          <w:b/>
          <w:bCs/>
          <w:color w:val="000000" w:themeColor="text1"/>
        </w:rPr>
        <w:t>.'</w:t>
      </w:r>
    </w:p>
    <w:p w14:paraId="2739DDDA" w14:textId="3C3BBF34" w:rsidR="00EA44B2" w:rsidRPr="00D55C7F" w:rsidRDefault="00EA44B2" w:rsidP="00EA44B2">
      <w:pPr>
        <w:pStyle w:val="ListParagraph"/>
        <w:ind w:left="36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Somali: </w:t>
      </w:r>
      <w:proofErr w:type="spellStart"/>
      <w:r>
        <w:rPr>
          <w:b/>
          <w:bCs/>
          <w:color w:val="000000" w:themeColor="text1"/>
        </w:rPr>
        <w:t>waxannu</w:t>
      </w:r>
      <w:proofErr w:type="spellEnd"/>
      <w:r>
        <w:rPr>
          <w:b/>
          <w:bCs/>
          <w:color w:val="000000" w:themeColor="text1"/>
        </w:rPr>
        <w:t xml:space="preserve"> </w:t>
      </w:r>
      <w:proofErr w:type="spellStart"/>
      <w:r>
        <w:rPr>
          <w:b/>
          <w:bCs/>
          <w:color w:val="000000" w:themeColor="text1"/>
        </w:rPr>
        <w:t>nahay</w:t>
      </w:r>
      <w:proofErr w:type="spellEnd"/>
      <w:r>
        <w:rPr>
          <w:b/>
          <w:bCs/>
          <w:color w:val="000000" w:themeColor="text1"/>
        </w:rPr>
        <w:t xml:space="preserve"> </w:t>
      </w:r>
      <w:proofErr w:type="spellStart"/>
      <w:r>
        <w:rPr>
          <w:b/>
          <w:bCs/>
          <w:color w:val="000000" w:themeColor="text1"/>
        </w:rPr>
        <w:t>somtel</w:t>
      </w:r>
      <w:proofErr w:type="spellEnd"/>
    </w:p>
    <w:p w14:paraId="17C0EE82" w14:textId="77777777" w:rsidR="00933E6F" w:rsidRDefault="00933E6F" w:rsidP="00933E6F"/>
    <w:p w14:paraId="77A747FE" w14:textId="77777777" w:rsidR="009F483C" w:rsidRDefault="009F483C"/>
    <w:p w14:paraId="6781E165" w14:textId="77777777" w:rsidR="009F483C" w:rsidRDefault="00000000">
      <w:r>
        <w:t>End Music: The music fades, leaving a resonant, hopeful note as the screen fades to black.</w:t>
      </w:r>
    </w:p>
    <w:sectPr w:rsidR="009F48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18330D3"/>
    <w:multiLevelType w:val="hybridMultilevel"/>
    <w:tmpl w:val="79FE8ECE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5CD44C7"/>
    <w:multiLevelType w:val="hybridMultilevel"/>
    <w:tmpl w:val="B8D2ED08"/>
    <w:lvl w:ilvl="0" w:tplc="0809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0D73790"/>
    <w:multiLevelType w:val="hybridMultilevel"/>
    <w:tmpl w:val="B4362DA2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46773EF"/>
    <w:multiLevelType w:val="hybridMultilevel"/>
    <w:tmpl w:val="B3E28B22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A258E2"/>
    <w:multiLevelType w:val="hybridMultilevel"/>
    <w:tmpl w:val="3E0E239C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0146948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2C923AD"/>
    <w:multiLevelType w:val="hybridMultilevel"/>
    <w:tmpl w:val="B6B4859A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BE1C92"/>
    <w:multiLevelType w:val="hybridMultilevel"/>
    <w:tmpl w:val="E5F0DCC0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286930"/>
    <w:multiLevelType w:val="hybridMultilevel"/>
    <w:tmpl w:val="1F80FBB8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BEE160B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4E7E7E3D"/>
    <w:multiLevelType w:val="hybridMultilevel"/>
    <w:tmpl w:val="8FB48480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DB4F0D"/>
    <w:multiLevelType w:val="hybridMultilevel"/>
    <w:tmpl w:val="EFB6D11E"/>
    <w:lvl w:ilvl="0" w:tplc="08090019">
      <w:start w:val="1"/>
      <w:numFmt w:val="lowerLetter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A82071B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2" w15:restartNumberingAfterBreak="0">
    <w:nsid w:val="619301DD"/>
    <w:multiLevelType w:val="multilevel"/>
    <w:tmpl w:val="F14A2E4C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3" w15:restartNumberingAfterBreak="0">
    <w:nsid w:val="64252F7E"/>
    <w:multiLevelType w:val="hybridMultilevel"/>
    <w:tmpl w:val="53C41374"/>
    <w:lvl w:ilvl="0" w:tplc="08090019">
      <w:start w:val="1"/>
      <w:numFmt w:val="lowerLetter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C650884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F1F154D"/>
    <w:multiLevelType w:val="hybridMultilevel"/>
    <w:tmpl w:val="A89ABE1C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7855279">
    <w:abstractNumId w:val="8"/>
  </w:num>
  <w:num w:numId="2" w16cid:durableId="1508322978">
    <w:abstractNumId w:val="6"/>
  </w:num>
  <w:num w:numId="3" w16cid:durableId="1208253510">
    <w:abstractNumId w:val="5"/>
  </w:num>
  <w:num w:numId="4" w16cid:durableId="1312448094">
    <w:abstractNumId w:val="4"/>
  </w:num>
  <w:num w:numId="5" w16cid:durableId="550775106">
    <w:abstractNumId w:val="7"/>
  </w:num>
  <w:num w:numId="6" w16cid:durableId="1851330998">
    <w:abstractNumId w:val="3"/>
  </w:num>
  <w:num w:numId="7" w16cid:durableId="1802772673">
    <w:abstractNumId w:val="2"/>
  </w:num>
  <w:num w:numId="8" w16cid:durableId="1942759295">
    <w:abstractNumId w:val="1"/>
  </w:num>
  <w:num w:numId="9" w16cid:durableId="1656956473">
    <w:abstractNumId w:val="0"/>
  </w:num>
  <w:num w:numId="10" w16cid:durableId="1530214926">
    <w:abstractNumId w:val="24"/>
  </w:num>
  <w:num w:numId="11" w16cid:durableId="719675068">
    <w:abstractNumId w:val="18"/>
  </w:num>
  <w:num w:numId="12" w16cid:durableId="734548866">
    <w:abstractNumId w:val="22"/>
  </w:num>
  <w:num w:numId="13" w16cid:durableId="1734236883">
    <w:abstractNumId w:val="14"/>
  </w:num>
  <w:num w:numId="14" w16cid:durableId="733546848">
    <w:abstractNumId w:val="19"/>
  </w:num>
  <w:num w:numId="15" w16cid:durableId="615521769">
    <w:abstractNumId w:val="15"/>
  </w:num>
  <w:num w:numId="16" w16cid:durableId="143468949">
    <w:abstractNumId w:val="25"/>
  </w:num>
  <w:num w:numId="17" w16cid:durableId="770051636">
    <w:abstractNumId w:val="11"/>
  </w:num>
  <w:num w:numId="18" w16cid:durableId="1940260176">
    <w:abstractNumId w:val="9"/>
  </w:num>
  <w:num w:numId="19" w16cid:durableId="1045833981">
    <w:abstractNumId w:val="13"/>
  </w:num>
  <w:num w:numId="20" w16cid:durableId="1685672413">
    <w:abstractNumId w:val="23"/>
  </w:num>
  <w:num w:numId="21" w16cid:durableId="1637680007">
    <w:abstractNumId w:val="20"/>
  </w:num>
  <w:num w:numId="22" w16cid:durableId="1003362812">
    <w:abstractNumId w:val="12"/>
  </w:num>
  <w:num w:numId="23" w16cid:durableId="1292596985">
    <w:abstractNumId w:val="16"/>
  </w:num>
  <w:num w:numId="24" w16cid:durableId="1214851053">
    <w:abstractNumId w:val="10"/>
  </w:num>
  <w:num w:numId="25" w16cid:durableId="1703431715">
    <w:abstractNumId w:val="21"/>
  </w:num>
  <w:num w:numId="26" w16cid:durableId="76762738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6899"/>
    <w:rsid w:val="00034616"/>
    <w:rsid w:val="0006063C"/>
    <w:rsid w:val="000B743B"/>
    <w:rsid w:val="000C5DEC"/>
    <w:rsid w:val="0010478B"/>
    <w:rsid w:val="0010490E"/>
    <w:rsid w:val="001223E6"/>
    <w:rsid w:val="0015074B"/>
    <w:rsid w:val="001557CA"/>
    <w:rsid w:val="001A5D7E"/>
    <w:rsid w:val="001B3914"/>
    <w:rsid w:val="00255C42"/>
    <w:rsid w:val="0029639D"/>
    <w:rsid w:val="002C4A2A"/>
    <w:rsid w:val="00326F90"/>
    <w:rsid w:val="0036177C"/>
    <w:rsid w:val="003F74C5"/>
    <w:rsid w:val="00437127"/>
    <w:rsid w:val="004D39AC"/>
    <w:rsid w:val="005A56C2"/>
    <w:rsid w:val="00615066"/>
    <w:rsid w:val="006B6045"/>
    <w:rsid w:val="0074095D"/>
    <w:rsid w:val="00796A28"/>
    <w:rsid w:val="00845DFB"/>
    <w:rsid w:val="00903160"/>
    <w:rsid w:val="00910D42"/>
    <w:rsid w:val="009262AB"/>
    <w:rsid w:val="00933E6F"/>
    <w:rsid w:val="009F483C"/>
    <w:rsid w:val="00A25E62"/>
    <w:rsid w:val="00A81981"/>
    <w:rsid w:val="00AA1D8D"/>
    <w:rsid w:val="00B33BA3"/>
    <w:rsid w:val="00B47730"/>
    <w:rsid w:val="00B97544"/>
    <w:rsid w:val="00BB28A9"/>
    <w:rsid w:val="00BC45B4"/>
    <w:rsid w:val="00BE0058"/>
    <w:rsid w:val="00C34CC4"/>
    <w:rsid w:val="00CB0664"/>
    <w:rsid w:val="00CB39B4"/>
    <w:rsid w:val="00D55C7F"/>
    <w:rsid w:val="00DB36A2"/>
    <w:rsid w:val="00E25746"/>
    <w:rsid w:val="00E473E2"/>
    <w:rsid w:val="00E70343"/>
    <w:rsid w:val="00EA0A63"/>
    <w:rsid w:val="00EA44B2"/>
    <w:rsid w:val="00EC090A"/>
    <w:rsid w:val="00F56C0B"/>
    <w:rsid w:val="00F74CCC"/>
    <w:rsid w:val="00FA599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D568EF"/>
  <w14:defaultImageDpi w14:val="300"/>
  <w15:docId w15:val="{6C1085E7-D467-4A0E-980B-54541DF5C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440</Words>
  <Characters>2360</Characters>
  <Application>Microsoft Office Word</Application>
  <DocSecurity>0</DocSecurity>
  <Lines>73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Maaher Ahmet</cp:lastModifiedBy>
  <cp:revision>2</cp:revision>
  <dcterms:created xsi:type="dcterms:W3CDTF">2024-09-06T13:27:00Z</dcterms:created>
  <dcterms:modified xsi:type="dcterms:W3CDTF">2024-09-06T13:27:00Z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db1bbe753bf2f2ceb1ff4385899b3a1dffb86f652c3db2ad419a9b877b925769</vt:lpwstr>
  </property>
</Properties>
</file>