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D5AE" w14:textId="77777777" w:rsidR="009C4009" w:rsidRPr="00322EFE" w:rsidRDefault="00000000">
      <w:pPr>
        <w:pStyle w:val="Heading1"/>
        <w:rPr>
          <w:sz w:val="40"/>
          <w:szCs w:val="40"/>
        </w:rPr>
      </w:pPr>
      <w:r w:rsidRPr="00322EFE">
        <w:rPr>
          <w:sz w:val="40"/>
          <w:szCs w:val="40"/>
        </w:rPr>
        <w:t>Problems Found in the Class Videos</w:t>
      </w:r>
    </w:p>
    <w:p w14:paraId="61DA48A7" w14:textId="77777777" w:rsidR="009C4009" w:rsidRDefault="00000000">
      <w:pPr>
        <w:pStyle w:val="Heading2"/>
      </w:pPr>
      <w:r>
        <w:t>Science</w:t>
      </w:r>
    </w:p>
    <w:p w14:paraId="0E2223B6" w14:textId="77777777" w:rsidR="009C4009" w:rsidRDefault="00000000">
      <w:r>
        <w:t>- The teacher talks too fast.</w:t>
      </w:r>
    </w:p>
    <w:p w14:paraId="4EC0A5F4" w14:textId="77777777" w:rsidR="009C4009" w:rsidRDefault="00000000">
      <w:r>
        <w:t>- Time is not managed well; explanations don’t match the given time.</w:t>
      </w:r>
    </w:p>
    <w:p w14:paraId="4FAB5B41" w14:textId="77777777" w:rsidR="009C4009" w:rsidRDefault="00000000">
      <w:r>
        <w:t>- Learning objectives should not be mixed into explanations.</w:t>
      </w:r>
    </w:p>
    <w:p w14:paraId="7BD8AFBD" w14:textId="77777777" w:rsidR="009C4009" w:rsidRDefault="00000000">
      <w:r>
        <w:t>- Some learning objectives were missing (we have added them in editing).</w:t>
      </w:r>
    </w:p>
    <w:p w14:paraId="42DAF1C7" w14:textId="77777777" w:rsidR="009C4009" w:rsidRDefault="00000000">
      <w:r>
        <w:t>- The video is too long.</w:t>
      </w:r>
    </w:p>
    <w:p w14:paraId="2040662C" w14:textId="77777777" w:rsidR="00322EFE" w:rsidRDefault="00322EFE"/>
    <w:p w14:paraId="647A2C8B" w14:textId="77777777" w:rsidR="009C4009" w:rsidRDefault="00000000">
      <w:pPr>
        <w:pStyle w:val="Heading2"/>
      </w:pPr>
      <w:r>
        <w:t>Chemistry</w:t>
      </w:r>
    </w:p>
    <w:p w14:paraId="3E0BB4C0" w14:textId="77777777" w:rsidR="009C4009" w:rsidRDefault="00000000">
      <w:r>
        <w:t>- The teacher doesn’t focus on the camera enough.</w:t>
      </w:r>
    </w:p>
    <w:p w14:paraId="622204F0" w14:textId="7CD35A98" w:rsidR="009C4009" w:rsidRDefault="00000000">
      <w:r>
        <w:t>- Too many greetings.</w:t>
      </w:r>
    </w:p>
    <w:p w14:paraId="4E244733" w14:textId="4CE2CB7D" w:rsidR="009C4009" w:rsidRDefault="00000000">
      <w:r>
        <w:t>- Movements in the video are not natural.</w:t>
      </w:r>
      <w:r w:rsidR="00322EFE">
        <w:t xml:space="preserve"> </w:t>
      </w:r>
    </w:p>
    <w:p w14:paraId="60CC4B76" w14:textId="77777777" w:rsidR="009C4009" w:rsidRDefault="00000000">
      <w:r>
        <w:t>- The teacher looks to the sides too often.</w:t>
      </w:r>
    </w:p>
    <w:p w14:paraId="56625514" w14:textId="77777777" w:rsidR="00322EFE" w:rsidRDefault="00322EFE"/>
    <w:p w14:paraId="1877E934" w14:textId="77777777" w:rsidR="009C4009" w:rsidRDefault="00000000">
      <w:pPr>
        <w:pStyle w:val="Heading2"/>
      </w:pPr>
      <w:r>
        <w:t>Physics</w:t>
      </w:r>
    </w:p>
    <w:p w14:paraId="4B3A229E" w14:textId="77777777" w:rsidR="009C4009" w:rsidRDefault="00000000">
      <w:r>
        <w:t>- The teacher moves on too quickly after finishing a section.</w:t>
      </w:r>
    </w:p>
    <w:p w14:paraId="104EE01E" w14:textId="419BF726" w:rsidR="009C4009" w:rsidRDefault="00000000">
      <w:r>
        <w:t xml:space="preserve">- </w:t>
      </w:r>
      <w:r w:rsidR="00322EFE">
        <w:t>looking</w:t>
      </w:r>
      <w:r>
        <w:t xml:space="preserve"> to the sides.</w:t>
      </w:r>
    </w:p>
    <w:p w14:paraId="391B6E17" w14:textId="77777777" w:rsidR="00322EFE" w:rsidRDefault="00322EFE"/>
    <w:p w14:paraId="3CF894C6" w14:textId="77777777" w:rsidR="009C4009" w:rsidRDefault="00000000">
      <w:pPr>
        <w:pStyle w:val="Heading2"/>
      </w:pPr>
      <w:r>
        <w:t>Maths</w:t>
      </w:r>
    </w:p>
    <w:p w14:paraId="27703A69" w14:textId="77777777" w:rsidR="009C4009" w:rsidRDefault="00000000">
      <w:r>
        <w:t>- Needs more time to understand how to use the screen.</w:t>
      </w:r>
    </w:p>
    <w:p w14:paraId="177D96C1" w14:textId="03BB4FCC" w:rsidR="009C4009" w:rsidRDefault="00000000">
      <w:r>
        <w:t xml:space="preserve">- </w:t>
      </w:r>
      <w:r w:rsidR="00322EFE">
        <w:t xml:space="preserve">I wasted a lot of time being silent and </w:t>
      </w:r>
      <w:r>
        <w:t>possibly thinking about what to say.</w:t>
      </w:r>
    </w:p>
    <w:p w14:paraId="4ADD24D7" w14:textId="335CB2E6" w:rsidR="00322EFE" w:rsidRDefault="00000000">
      <w:r>
        <w:t>- If there’s a problem, the teacher should take a break or pause instead of rushing through.</w:t>
      </w:r>
      <w:r w:rsidR="00322EFE">
        <w:br/>
        <w:t>we have seen him having issues with the screen and explaining something at the same time</w:t>
      </w:r>
      <w:r w:rsidR="00322EFE">
        <w:br/>
        <w:t xml:space="preserve">which is a huge problem </w:t>
      </w:r>
    </w:p>
    <w:p w14:paraId="12CC0022" w14:textId="77777777" w:rsidR="00322EFE" w:rsidRDefault="00322EFE"/>
    <w:sectPr w:rsidR="00322E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655572">
    <w:abstractNumId w:val="8"/>
  </w:num>
  <w:num w:numId="2" w16cid:durableId="1569417996">
    <w:abstractNumId w:val="6"/>
  </w:num>
  <w:num w:numId="3" w16cid:durableId="2093965225">
    <w:abstractNumId w:val="5"/>
  </w:num>
  <w:num w:numId="4" w16cid:durableId="2033064504">
    <w:abstractNumId w:val="4"/>
  </w:num>
  <w:num w:numId="5" w16cid:durableId="381713765">
    <w:abstractNumId w:val="7"/>
  </w:num>
  <w:num w:numId="6" w16cid:durableId="389961121">
    <w:abstractNumId w:val="3"/>
  </w:num>
  <w:num w:numId="7" w16cid:durableId="851339400">
    <w:abstractNumId w:val="2"/>
  </w:num>
  <w:num w:numId="8" w16cid:durableId="1725252106">
    <w:abstractNumId w:val="1"/>
  </w:num>
  <w:num w:numId="9" w16cid:durableId="107474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2EFE"/>
    <w:rsid w:val="00326F90"/>
    <w:rsid w:val="003E6BB3"/>
    <w:rsid w:val="009C4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56CD3"/>
  <w14:defaultImageDpi w14:val="300"/>
  <w15:docId w15:val="{6969E700-5BD0-49A2-A250-D54A5CBF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749</Characters>
  <Application>Microsoft Office Word</Application>
  <DocSecurity>0</DocSecurity>
  <Lines>21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Abdiasis  Ahmed Muhumed</cp:lastModifiedBy>
  <cp:revision>2</cp:revision>
  <dcterms:created xsi:type="dcterms:W3CDTF">2025-02-24T15:22:00Z</dcterms:created>
  <dcterms:modified xsi:type="dcterms:W3CDTF">2025-02-24T15:22:00Z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63494eae98c202f62612ae8753cc3f3b3bb9667bf7ad9d097cffba2493c6b6e8</vt:lpwstr>
  </property>
</Properties>
</file>